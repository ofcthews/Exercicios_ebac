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F5149" w14:textId="77777777" w:rsidR="00704828" w:rsidRDefault="00000000">
      <w:pPr>
        <w:pStyle w:val="Ttulo1"/>
      </w:pPr>
      <w:r>
        <w:t>QUALIDADE DE SOFTWARE</w:t>
      </w:r>
    </w:p>
    <w:p w14:paraId="017E23F5" w14:textId="77777777" w:rsidR="00704828" w:rsidRDefault="00000000">
      <w:r>
        <w:t>Mathews Moreira Rocha</w:t>
      </w:r>
    </w:p>
    <w:p w14:paraId="5F361796" w14:textId="77777777" w:rsidR="00704828" w:rsidRDefault="00000000">
      <w:r>
        <w:br/>
      </w:r>
      <w:r>
        <w:br/>
      </w:r>
    </w:p>
    <w:p w14:paraId="3933CE6E" w14:textId="77777777" w:rsidR="00704828" w:rsidRDefault="00000000">
      <w:pPr>
        <w:pStyle w:val="Ttulo2"/>
      </w:pPr>
      <w:r>
        <w:t>Análise de Qualidade</w:t>
      </w:r>
    </w:p>
    <w:p w14:paraId="13831759" w14:textId="77777777" w:rsidR="00704828" w:rsidRDefault="00000000">
      <w:r>
        <w:t>Frutal</w:t>
      </w:r>
      <w:r>
        <w:br/>
        <w:t>2024</w:t>
      </w:r>
    </w:p>
    <w:p w14:paraId="27236C74" w14:textId="77777777" w:rsidR="00704828" w:rsidRDefault="00000000">
      <w:r>
        <w:br/>
      </w:r>
      <w:r>
        <w:br/>
      </w:r>
    </w:p>
    <w:p w14:paraId="15045DAF" w14:textId="77777777" w:rsidR="00704828" w:rsidRDefault="00000000">
      <w:pPr>
        <w:pStyle w:val="Ttulo3"/>
      </w:pPr>
      <w:r>
        <w:t>RESUMO</w:t>
      </w:r>
    </w:p>
    <w:p w14:paraId="638AB73F" w14:textId="77777777" w:rsidR="00704828" w:rsidRDefault="00000000">
      <w:r>
        <w:t>Esta análise aborda a qualidade do smartphone Samsung Galaxy S22. O relatório avalia aspectos como usabilidade, matéria-prima, performance e design, com base em percepções pessoais e evidências. O objetivo é apresentar um panorama geral sobre as características e a experiência de uso do produto.</w:t>
      </w:r>
    </w:p>
    <w:p w14:paraId="5BA4E053" w14:textId="77777777" w:rsidR="00704828" w:rsidRDefault="00000000">
      <w:pPr>
        <w:pStyle w:val="Ttulo3"/>
      </w:pPr>
      <w:r>
        <w:t>SUMÁRIO</w:t>
      </w:r>
    </w:p>
    <w:p w14:paraId="5F3EB454" w14:textId="77777777" w:rsidR="00704828" w:rsidRDefault="00000000">
      <w:r>
        <w:t>1. RESUMO</w:t>
      </w:r>
      <w:r>
        <w:br/>
        <w:t>2. SUMÁRIO</w:t>
      </w:r>
      <w:r>
        <w:br/>
        <w:t>3. INTRODUÇÃO</w:t>
      </w:r>
      <w:r>
        <w:br/>
        <w:t>4. O PROJETO</w:t>
      </w:r>
      <w:r>
        <w:br/>
        <w:t>4.1 Detalhes do produto ou serviço</w:t>
      </w:r>
      <w:r>
        <w:br/>
        <w:t>4.2 Tabela de Análise</w:t>
      </w:r>
      <w:r>
        <w:br/>
        <w:t>4.3 Relatório</w:t>
      </w:r>
      <w:r>
        <w:br/>
        <w:t>4.4 Evidências</w:t>
      </w:r>
      <w:r>
        <w:br/>
        <w:t>4.5 Onde encontrar</w:t>
      </w:r>
      <w:r>
        <w:br/>
        <w:t>5. CONCLUSÃO</w:t>
      </w:r>
      <w:r>
        <w:br/>
        <w:t>6. REFERÊNCIAS BIBLIOGRÁFICAS</w:t>
      </w:r>
    </w:p>
    <w:p w14:paraId="0398F51A" w14:textId="77777777" w:rsidR="00704828" w:rsidRDefault="00000000">
      <w:pPr>
        <w:pStyle w:val="Ttulo3"/>
      </w:pPr>
      <w:r>
        <w:t>INTRODUÇÃO</w:t>
      </w:r>
    </w:p>
    <w:p w14:paraId="1DFFA038" w14:textId="77777777" w:rsidR="00704828" w:rsidRDefault="00000000">
      <w:r>
        <w:t>Este trabalho tem como objetivo analisar a qualidade do smartphone Samsung Galaxy S22, considerando aspectos como design, performance, durabilidade e usabilidade. A análise visa entender melhor como o produto atende às expectativas do usuário e identificar possíveis melhorias. Este tipo de avaliação é essencial para promover melhorias contínuas na experiência do consumidor.</w:t>
      </w:r>
    </w:p>
    <w:p w14:paraId="72B2398A" w14:textId="77777777" w:rsidR="00704828" w:rsidRDefault="00000000">
      <w:pPr>
        <w:pStyle w:val="Ttulo3"/>
      </w:pPr>
      <w:r>
        <w:lastRenderedPageBreak/>
        <w:t>O PROJETO</w:t>
      </w:r>
    </w:p>
    <w:p w14:paraId="3A5661FD" w14:textId="77777777" w:rsidR="00704828" w:rsidRDefault="00000000">
      <w:r>
        <w:t>Para esta análise, escolhi o smartphone Samsung Galaxy S22, um dispositivo que utilizo diariamente. O foco será avaliar sua durabilidade, material, usabilidade, desempenho e design. A análise será feita com base em experiências pessoais e observações críticas.</w:t>
      </w:r>
    </w:p>
    <w:p w14:paraId="1EF9EE52" w14:textId="77777777" w:rsidR="00704828" w:rsidRDefault="00000000">
      <w:pPr>
        <w:pStyle w:val="Ttulo4"/>
      </w:pPr>
      <w:r>
        <w:t>Detalhes do produto ou serviço</w:t>
      </w:r>
    </w:p>
    <w:p w14:paraId="7538773C" w14:textId="77777777" w:rsidR="00704828" w:rsidRDefault="00000000">
      <w:r>
        <w:t>Nome do produto ou serviço: Samsung Galaxy S22</w:t>
      </w:r>
      <w:r>
        <w:br/>
        <w:t>Fabricante: Samsung</w:t>
      </w:r>
      <w:r>
        <w:br/>
        <w:t>Tempo de uso: 6 meses</w:t>
      </w:r>
      <w:r>
        <w:br/>
        <w:t>Outros detalhes relevantes sobre o produto: Smartphone de alta performance com tela AMOLED, câmera tripla e acabamento premium.</w:t>
      </w:r>
    </w:p>
    <w:p w14:paraId="12432286" w14:textId="6ADC03CC" w:rsidR="00704828" w:rsidRDefault="00000000">
      <w:pPr>
        <w:pStyle w:val="Ttulo4"/>
      </w:pPr>
      <w:proofErr w:type="spellStart"/>
      <w:r>
        <w:t>Tabela</w:t>
      </w:r>
      <w:proofErr w:type="spellEnd"/>
      <w:r>
        <w:t xml:space="preserve"> de </w:t>
      </w:r>
      <w:proofErr w:type="spellStart"/>
      <w:r>
        <w:t>Análise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59"/>
        <w:gridCol w:w="1791"/>
        <w:gridCol w:w="5406"/>
      </w:tblGrid>
      <w:tr w:rsidR="00704828" w14:paraId="73F4C533" w14:textId="77777777" w:rsidTr="002D525D">
        <w:trPr>
          <w:trHeight w:val="1672"/>
        </w:trPr>
        <w:tc>
          <w:tcPr>
            <w:tcW w:w="2880" w:type="dxa"/>
          </w:tcPr>
          <w:p w14:paraId="34902D8C" w14:textId="77777777" w:rsidR="00704828" w:rsidRDefault="00000000">
            <w:proofErr w:type="spellStart"/>
            <w:r>
              <w:t>Característica</w:t>
            </w:r>
            <w:proofErr w:type="spellEnd"/>
          </w:p>
        </w:tc>
        <w:tc>
          <w:tcPr>
            <w:tcW w:w="2880" w:type="dxa"/>
          </w:tcPr>
          <w:p w14:paraId="1A30168C" w14:textId="77777777" w:rsidR="00704828" w:rsidRDefault="00000000">
            <w:r>
              <w:t>Sua percepção</w:t>
            </w:r>
          </w:p>
        </w:tc>
        <w:tc>
          <w:tcPr>
            <w:tcW w:w="2880" w:type="dxa"/>
          </w:tcPr>
          <w:p w14:paraId="41DDC5A9" w14:textId="2D5AB939" w:rsidR="00704828" w:rsidRDefault="002D525D"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0B1F3E1F" wp14:editId="373B8432">
                  <wp:simplePos x="0" y="0"/>
                  <wp:positionH relativeFrom="column">
                    <wp:posOffset>-38101</wp:posOffset>
                  </wp:positionH>
                  <wp:positionV relativeFrom="paragraph">
                    <wp:posOffset>150570</wp:posOffset>
                  </wp:positionV>
                  <wp:extent cx="1811655" cy="869133"/>
                  <wp:effectExtent l="0" t="0" r="0" b="7620"/>
                  <wp:wrapNone/>
                  <wp:docPr id="8073092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30924" name="Imagem 8073092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866" cy="873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04828" w14:paraId="1FE268E4" w14:textId="77777777" w:rsidTr="002D525D">
        <w:trPr>
          <w:trHeight w:val="1696"/>
        </w:trPr>
        <w:tc>
          <w:tcPr>
            <w:tcW w:w="2880" w:type="dxa"/>
          </w:tcPr>
          <w:p w14:paraId="103E2972" w14:textId="77777777" w:rsidR="00704828" w:rsidRDefault="00000000">
            <w:proofErr w:type="spellStart"/>
            <w:r>
              <w:t>Usabilidade</w:t>
            </w:r>
            <w:proofErr w:type="spellEnd"/>
          </w:p>
        </w:tc>
        <w:tc>
          <w:tcPr>
            <w:tcW w:w="2880" w:type="dxa"/>
          </w:tcPr>
          <w:p w14:paraId="3BC8ADE4" w14:textId="77777777" w:rsidR="00704828" w:rsidRDefault="00000000">
            <w:r>
              <w:t>Interface fluida, fácil de navegar, com ótima responsividade ao toque.</w:t>
            </w:r>
          </w:p>
        </w:tc>
        <w:tc>
          <w:tcPr>
            <w:tcW w:w="2880" w:type="dxa"/>
          </w:tcPr>
          <w:p w14:paraId="1CC3D581" w14:textId="33E6B91F" w:rsidR="00704828" w:rsidRDefault="002D525D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5589E5F" wp14:editId="063E539E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-49530</wp:posOffset>
                  </wp:positionV>
                  <wp:extent cx="1075690" cy="2114550"/>
                  <wp:effectExtent l="0" t="0" r="0" b="0"/>
                  <wp:wrapSquare wrapText="bothSides"/>
                  <wp:docPr id="1483277468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3277468" name="Imagem 148327746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69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04828" w14:paraId="17294384" w14:textId="77777777">
        <w:tc>
          <w:tcPr>
            <w:tcW w:w="2880" w:type="dxa"/>
          </w:tcPr>
          <w:p w14:paraId="4BDEC10E" w14:textId="77777777" w:rsidR="00704828" w:rsidRDefault="00000000">
            <w:proofErr w:type="spellStart"/>
            <w:r>
              <w:t>Matéria</w:t>
            </w:r>
            <w:proofErr w:type="spellEnd"/>
            <w:r>
              <w:t>-prima</w:t>
            </w:r>
          </w:p>
        </w:tc>
        <w:tc>
          <w:tcPr>
            <w:tcW w:w="2880" w:type="dxa"/>
          </w:tcPr>
          <w:p w14:paraId="3BA101D7" w14:textId="77777777" w:rsidR="00704828" w:rsidRDefault="00000000">
            <w:r>
              <w:t>Construção em vidro e alumínio, materiais premium que conferem durabilidade e sofisticação.</w:t>
            </w:r>
          </w:p>
        </w:tc>
        <w:tc>
          <w:tcPr>
            <w:tcW w:w="2880" w:type="dxa"/>
          </w:tcPr>
          <w:p w14:paraId="2AD06116" w14:textId="3A892091" w:rsidR="00704828" w:rsidRDefault="002D525D"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9B33BA2" wp14:editId="3D831865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-114300</wp:posOffset>
                  </wp:positionV>
                  <wp:extent cx="945061" cy="1827811"/>
                  <wp:effectExtent l="0" t="0" r="7620" b="1270"/>
                  <wp:wrapTight wrapText="bothSides">
                    <wp:wrapPolygon edited="0">
                      <wp:start x="0" y="0"/>
                      <wp:lineTo x="0" y="21390"/>
                      <wp:lineTo x="21339" y="21390"/>
                      <wp:lineTo x="21339" y="0"/>
                      <wp:lineTo x="0" y="0"/>
                    </wp:wrapPolygon>
                  </wp:wrapTight>
                  <wp:docPr id="202564996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64996" name="Imagem 20256499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061" cy="1827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04828" w14:paraId="1A62095B" w14:textId="77777777">
        <w:tc>
          <w:tcPr>
            <w:tcW w:w="2880" w:type="dxa"/>
          </w:tcPr>
          <w:p w14:paraId="250FCD1C" w14:textId="77777777" w:rsidR="00704828" w:rsidRDefault="00000000">
            <w:r>
              <w:t>Performance</w:t>
            </w:r>
          </w:p>
        </w:tc>
        <w:tc>
          <w:tcPr>
            <w:tcW w:w="2880" w:type="dxa"/>
          </w:tcPr>
          <w:p w14:paraId="6A3C80D0" w14:textId="77777777" w:rsidR="00704828" w:rsidRDefault="00000000">
            <w:r>
              <w:t>Desempenho excelente, roda aplicativos pesados sem travamentos.</w:t>
            </w:r>
          </w:p>
        </w:tc>
        <w:tc>
          <w:tcPr>
            <w:tcW w:w="2880" w:type="dxa"/>
          </w:tcPr>
          <w:p w14:paraId="2E269D01" w14:textId="36D65D06" w:rsidR="00704828" w:rsidRDefault="002D525D"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58BB7743" wp14:editId="4DFB998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118110</wp:posOffset>
                  </wp:positionV>
                  <wp:extent cx="3295650" cy="539358"/>
                  <wp:effectExtent l="0" t="0" r="0" b="0"/>
                  <wp:wrapTight wrapText="bothSides">
                    <wp:wrapPolygon edited="0">
                      <wp:start x="0" y="0"/>
                      <wp:lineTo x="0" y="20608"/>
                      <wp:lineTo x="21475" y="20608"/>
                      <wp:lineTo x="21475" y="0"/>
                      <wp:lineTo x="0" y="0"/>
                    </wp:wrapPolygon>
                  </wp:wrapTight>
                  <wp:docPr id="661412326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1412326" name="Imagem 66141232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539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04828" w14:paraId="49D36CE3" w14:textId="77777777">
        <w:tc>
          <w:tcPr>
            <w:tcW w:w="2880" w:type="dxa"/>
          </w:tcPr>
          <w:p w14:paraId="3E0DA14E" w14:textId="77777777" w:rsidR="00704828" w:rsidRDefault="00000000">
            <w:r>
              <w:lastRenderedPageBreak/>
              <w:t>Design</w:t>
            </w:r>
          </w:p>
        </w:tc>
        <w:tc>
          <w:tcPr>
            <w:tcW w:w="2880" w:type="dxa"/>
          </w:tcPr>
          <w:p w14:paraId="2BF1FE7C" w14:textId="77777777" w:rsidR="00704828" w:rsidRDefault="00000000">
            <w:r>
              <w:t>Estilo moderno e minimalista, com bordas finas e acabamento impecável.</w:t>
            </w:r>
          </w:p>
        </w:tc>
        <w:tc>
          <w:tcPr>
            <w:tcW w:w="2880" w:type="dxa"/>
          </w:tcPr>
          <w:p w14:paraId="7DBCAA05" w14:textId="06F36C2D" w:rsidR="00704828" w:rsidRDefault="002D525D"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4389A176" wp14:editId="66FBD1B9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3175</wp:posOffset>
                  </wp:positionV>
                  <wp:extent cx="2686425" cy="3248478"/>
                  <wp:effectExtent l="0" t="0" r="0" b="9525"/>
                  <wp:wrapTight wrapText="bothSides">
                    <wp:wrapPolygon edited="0">
                      <wp:start x="0" y="0"/>
                      <wp:lineTo x="0" y="21537"/>
                      <wp:lineTo x="21447" y="21537"/>
                      <wp:lineTo x="21447" y="0"/>
                      <wp:lineTo x="0" y="0"/>
                    </wp:wrapPolygon>
                  </wp:wrapTight>
                  <wp:docPr id="1468677033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8677033" name="Imagem 146867703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5" cy="3248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F053008" w14:textId="77777777" w:rsidR="00704828" w:rsidRDefault="00000000">
      <w:pPr>
        <w:pStyle w:val="Ttulo4"/>
      </w:pPr>
      <w:r>
        <w:t>Relatório</w:t>
      </w:r>
    </w:p>
    <w:p w14:paraId="15108E82" w14:textId="77777777" w:rsidR="00704828" w:rsidRDefault="00000000">
      <w:r>
        <w:t>O smartphone Samsung Galaxy S22 foi analisado com base no uso diário por 6 meses. A usabilidade se destacou pela fluidez e simplicidade da interface. A matéria-prima utilizada no dispositivo proporciona uma sensação premium, enquanto o design moderno chama atenção. O desempenho do aparelho é outro ponto forte, permitindo o uso de aplicativos pesados e multitarefa sem interrupções. No geral, o produto oferece uma experiência de alta qualidade.</w:t>
      </w:r>
    </w:p>
    <w:p w14:paraId="3737BE69" w14:textId="77777777" w:rsidR="00704828" w:rsidRDefault="00000000">
      <w:pPr>
        <w:pStyle w:val="Ttulo4"/>
      </w:pPr>
      <w:r>
        <w:t>Evidências</w:t>
      </w:r>
    </w:p>
    <w:p w14:paraId="709089EC" w14:textId="77777777" w:rsidR="00704828" w:rsidRDefault="00000000">
      <w:r>
        <w:t>Foto 1: Acabamento traseiro do smartphone (mostrando materiais premium).</w:t>
      </w:r>
      <w:r>
        <w:br/>
        <w:t>Foto 2: Design geral do dispositivo (bordas finas e tela AMOLED).</w:t>
      </w:r>
      <w:r>
        <w:br/>
        <w:t>Gráfico 1: Resultado do teste de benchmark comparando a performance.</w:t>
      </w:r>
    </w:p>
    <w:p w14:paraId="74082362" w14:textId="77777777" w:rsidR="00704828" w:rsidRDefault="00000000">
      <w:pPr>
        <w:pStyle w:val="Ttulo4"/>
      </w:pPr>
      <w:r>
        <w:t>Onde encontrar</w:t>
      </w:r>
    </w:p>
    <w:p w14:paraId="77426228" w14:textId="77777777" w:rsidR="00704828" w:rsidRDefault="00000000">
      <w:r>
        <w:t>O Samsung Galaxy S22 pode ser encontrado em lojas físicas e online, como:</w:t>
      </w:r>
      <w:r>
        <w:br/>
        <w:t>Amazon: https://www.amazon.com/</w:t>
      </w:r>
      <w:r>
        <w:br/>
        <w:t>Loja Samsung: https://www.samsung.com/</w:t>
      </w:r>
    </w:p>
    <w:p w14:paraId="48BC869A" w14:textId="77777777" w:rsidR="00704828" w:rsidRDefault="00000000">
      <w:pPr>
        <w:pStyle w:val="Ttulo3"/>
      </w:pPr>
      <w:r>
        <w:t>CONCLUSÃO</w:t>
      </w:r>
    </w:p>
    <w:p w14:paraId="03849558" w14:textId="77777777" w:rsidR="00704828" w:rsidRDefault="00000000">
      <w:r>
        <w:t>A realização desta análise permitiu aprofundar o conhecimento sobre os aspectos qualitativos de um produto. Aprendi a identificar pontos fortes e oportunidades de melhoria, habilidades essenciais para um profissional de qualidade. Esse aprendizado será útil em avaliações futuras, promovendo melhorias na experiência do usuário.</w:t>
      </w:r>
    </w:p>
    <w:p w14:paraId="10620AD1" w14:textId="77777777" w:rsidR="00704828" w:rsidRDefault="00000000">
      <w:pPr>
        <w:pStyle w:val="Ttulo3"/>
      </w:pPr>
      <w:r>
        <w:lastRenderedPageBreak/>
        <w:t>REFERÊNCIAS BIBLIOGRÁFICAS</w:t>
      </w:r>
    </w:p>
    <w:p w14:paraId="1C45B019" w14:textId="77777777" w:rsidR="00704828" w:rsidRDefault="00000000">
      <w:r>
        <w:t>Samsung Electronics. (2024). Especificações do Samsung Galaxy S22. Disponível em: https://www.samsung.com/</w:t>
      </w:r>
    </w:p>
    <w:sectPr w:rsidR="007048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7302659">
    <w:abstractNumId w:val="8"/>
  </w:num>
  <w:num w:numId="2" w16cid:durableId="843710502">
    <w:abstractNumId w:val="6"/>
  </w:num>
  <w:num w:numId="3" w16cid:durableId="799033205">
    <w:abstractNumId w:val="5"/>
  </w:num>
  <w:num w:numId="4" w16cid:durableId="702287262">
    <w:abstractNumId w:val="4"/>
  </w:num>
  <w:num w:numId="5" w16cid:durableId="383217192">
    <w:abstractNumId w:val="7"/>
  </w:num>
  <w:num w:numId="6" w16cid:durableId="1456214695">
    <w:abstractNumId w:val="3"/>
  </w:num>
  <w:num w:numId="7" w16cid:durableId="183709001">
    <w:abstractNumId w:val="2"/>
  </w:num>
  <w:num w:numId="8" w16cid:durableId="2139059978">
    <w:abstractNumId w:val="1"/>
  </w:num>
  <w:num w:numId="9" w16cid:durableId="854155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525D"/>
    <w:rsid w:val="00326F90"/>
    <w:rsid w:val="0070482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DD0310"/>
  <w14:defaultImageDpi w14:val="300"/>
  <w15:docId w15:val="{E56B5BD5-6928-4AB4-A90A-67009903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501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mathews rocha</cp:lastModifiedBy>
  <cp:revision>2</cp:revision>
  <dcterms:created xsi:type="dcterms:W3CDTF">2013-12-23T23:15:00Z</dcterms:created>
  <dcterms:modified xsi:type="dcterms:W3CDTF">2024-11-15T14:25:00Z</dcterms:modified>
  <cp:category/>
</cp:coreProperties>
</file>